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AD224" w14:textId="77777777" w:rsidR="00F7624C" w:rsidRDefault="00914E38">
      <w:pPr>
        <w:pStyle w:val="Title"/>
        <w:pBdr>
          <w:bottom w:val="none" w:sz="0" w:space="0" w:color="auto"/>
        </w:pBdr>
      </w:pPr>
      <w:r>
        <w:t>Functional &amp; Performance Testing Template</w:t>
      </w:r>
    </w:p>
    <w:p w14:paraId="3E1AD225" w14:textId="77777777" w:rsidR="00F7624C" w:rsidRDefault="00914E38">
      <w:pPr>
        <w:pStyle w:val="Heading1"/>
      </w:pPr>
      <w:r>
        <w:t>Model Performance Test – Citizen AI</w:t>
      </w:r>
    </w:p>
    <w:p w14:paraId="3E1AD226" w14:textId="11D78D5E" w:rsidR="00F7624C" w:rsidRDefault="00914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Date: 27</w:t>
      </w:r>
      <w:r>
        <w:t xml:space="preserve"> June 2025</w:t>
      </w:r>
    </w:p>
    <w:p w14:paraId="3E1AD227" w14:textId="77777777" w:rsidR="00F7624C" w:rsidRDefault="00914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Team ID: </w:t>
      </w:r>
      <w:r>
        <w:t>LTVIP2025TMID30362</w:t>
      </w:r>
    </w:p>
    <w:p w14:paraId="3E1AD228" w14:textId="77777777" w:rsidR="00F7624C" w:rsidRDefault="00914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Project Name: Citizen AI – Intelligent Citizen Engagement Platform</w:t>
      </w:r>
    </w:p>
    <w:p w14:paraId="3E1AD229" w14:textId="77777777" w:rsidR="00F7624C" w:rsidRDefault="00914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Maximum Marks:</w:t>
      </w:r>
    </w:p>
    <w:tbl>
      <w:tblPr>
        <w:tblW w:w="0" w:type="auto"/>
        <w:tblInd w:w="-147" w:type="dxa"/>
        <w:tblLook w:val="04A0" w:firstRow="1" w:lastRow="0" w:firstColumn="1" w:lastColumn="0" w:noHBand="0" w:noVBand="1"/>
      </w:tblPr>
      <w:tblGrid>
        <w:gridCol w:w="637"/>
        <w:gridCol w:w="1516"/>
        <w:gridCol w:w="3043"/>
        <w:gridCol w:w="1257"/>
        <w:gridCol w:w="1257"/>
        <w:gridCol w:w="1067"/>
      </w:tblGrid>
      <w:tr w:rsidR="00F7624C" w14:paraId="3E1AD230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A" w14:textId="77777777" w:rsidR="00F7624C" w:rsidRDefault="00914E38">
            <w: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B" w14:textId="77777777" w:rsidR="00F7624C" w:rsidRDefault="00914E38">
            <w:r>
              <w:t>Scenario (What to test)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C" w14:textId="77777777" w:rsidR="00F7624C" w:rsidRDefault="00914E38">
            <w:r>
              <w:t xml:space="preserve">Test </w:t>
            </w:r>
            <w:r>
              <w:t>Steps (How to test)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D" w14:textId="77777777" w:rsidR="00F7624C" w:rsidRDefault="00914E38">
            <w: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E" w14:textId="77777777" w:rsidR="00F7624C" w:rsidRDefault="00914E38">
            <w:r>
              <w:t>Actual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2F" w14:textId="77777777" w:rsidR="00F7624C" w:rsidRDefault="00914E38">
            <w:r>
              <w:t>Pass/Fail</w:t>
            </w:r>
          </w:p>
        </w:tc>
      </w:tr>
      <w:tr w:rsidR="00F7624C" w14:paraId="3E1AD237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1" w14:textId="77777777" w:rsidR="00F7624C" w:rsidRDefault="00914E38">
            <w:r>
              <w:t>FT-01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2" w14:textId="77777777" w:rsidR="00F7624C" w:rsidRDefault="00914E38">
            <w:r>
              <w:t>Text Input Validation (e.g., complaint title, citizen name)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3" w14:textId="77777777" w:rsidR="00F7624C" w:rsidRDefault="00914E38">
            <w:r>
              <w:t>Enter valid and invalid text in citizen form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4" w14:textId="77777777" w:rsidR="00F7624C" w:rsidRDefault="00914E38">
            <w:r>
              <w:t>Valid inputs accepted; invalid ones show error messages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5" w14:textId="77777777" w:rsidR="00F7624C" w:rsidRDefault="00914E38">
            <w:r>
              <w:t xml:space="preserve">Valid inputs </w:t>
            </w:r>
            <w:r>
              <w:t>accepted; invalid ones show error messages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6" w14:textId="77777777" w:rsidR="00F7624C" w:rsidRDefault="00914E38">
            <w:r>
              <w:t>Pass</w:t>
            </w:r>
          </w:p>
        </w:tc>
      </w:tr>
      <w:tr w:rsidR="00F7624C" w14:paraId="3E1AD23E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8" w14:textId="77777777" w:rsidR="00F7624C" w:rsidRDefault="00914E38">
            <w:r>
              <w:t>FT-02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9" w14:textId="77777777" w:rsidR="00F7624C" w:rsidRDefault="00914E38">
            <w:r>
              <w:t>Number Input Validation (e.g., mobile number, ward number)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A" w14:textId="77777777" w:rsidR="00F7624C" w:rsidRDefault="00914E38">
            <w:r>
              <w:t>Enter valid/invalid numeric values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B" w14:textId="77777777" w:rsidR="00F7624C" w:rsidRDefault="00914E38">
            <w:r>
              <w:t>Valid numbers accepted; invalid or out-of-range rejected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C" w14:textId="77777777" w:rsidR="00F7624C" w:rsidRDefault="00914E38">
            <w:r>
              <w:t>Valid numbers accepted; invalid or out-of-range rejected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D" w14:textId="77777777" w:rsidR="00F7624C" w:rsidRDefault="00914E38">
            <w:r>
              <w:t>Pass</w:t>
            </w:r>
          </w:p>
        </w:tc>
      </w:tr>
      <w:tr w:rsidR="00F7624C" w14:paraId="3E1AD245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3F" w14:textId="77777777" w:rsidR="00F7624C" w:rsidRDefault="00914E38">
            <w:r>
              <w:t>FT-03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0" w14:textId="77777777" w:rsidR="00F7624C" w:rsidRDefault="00914E38">
            <w:r>
              <w:t>Feedback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1" w14:textId="77777777" w:rsidR="00F7624C" w:rsidRDefault="00914E38">
            <w:r>
              <w:t>Submit feedback with all required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2" w14:textId="77777777" w:rsidR="00F7624C" w:rsidRDefault="00914E38">
            <w:r>
              <w:t>System stores feedback and confirms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3" w14:textId="77777777" w:rsidR="00F7624C" w:rsidRDefault="00914E38">
            <w:r>
              <w:t>System stores feedback and confirms submission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4" w14:textId="77777777" w:rsidR="00F7624C" w:rsidRDefault="00914E38">
            <w:r>
              <w:t>Pass</w:t>
            </w:r>
          </w:p>
        </w:tc>
      </w:tr>
      <w:tr w:rsidR="00F7624C" w14:paraId="3E1AD24C" w14:textId="77777777">
        <w:trPr>
          <w:trHeight w:val="10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6" w14:textId="77777777" w:rsidR="00F7624C" w:rsidRDefault="00914E38">
            <w:r>
              <w:lastRenderedPageBreak/>
              <w:t>FT-04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7" w14:textId="77777777" w:rsidR="00F7624C" w:rsidRDefault="00914E38">
            <w:r>
              <w:t>Document Generator Input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8" w14:textId="77777777" w:rsidR="00F7624C" w:rsidRDefault="00914E38">
            <w:r>
              <w:t>Provide different template options and inputs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9" w14:textId="77777777" w:rsidR="00F7624C" w:rsidRDefault="00914E38">
            <w:r>
              <w:t xml:space="preserve">Generates document matching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A" w14:textId="77777777" w:rsidR="00F7624C" w:rsidRDefault="00914E38">
            <w:r>
              <w:t>Generates document matching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B" w14:textId="77777777" w:rsidR="00F7624C" w:rsidRDefault="00914E38">
            <w:r>
              <w:t>Pass</w:t>
            </w:r>
          </w:p>
        </w:tc>
      </w:tr>
      <w:tr w:rsidR="00F7624C" w14:paraId="3E1AD253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D" w14:textId="77777777" w:rsidR="00F7624C" w:rsidRDefault="00914E38">
            <w:r>
              <w:t>FT-05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E" w14:textId="77777777" w:rsidR="00F7624C" w:rsidRDefault="00914E38">
            <w:r>
              <w:t>Policy Summarizer 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4F" w14:textId="77777777" w:rsidR="00F7624C" w:rsidRDefault="00914E38">
            <w:r>
              <w:t>Submit large policy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0" w14:textId="77777777" w:rsidR="00F7624C" w:rsidRDefault="00914E38">
            <w:r>
              <w:t>Returns concise and accurate summary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1" w14:textId="77777777" w:rsidR="00F7624C" w:rsidRDefault="00914E38">
            <w:r>
              <w:t>Returns concise and accurate summary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2" w14:textId="77777777" w:rsidR="00F7624C" w:rsidRDefault="00914E38">
            <w:r>
              <w:t>Pass</w:t>
            </w:r>
          </w:p>
        </w:tc>
      </w:tr>
      <w:tr w:rsidR="00F7624C" w14:paraId="3E1AD25A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4" w14:textId="77777777" w:rsidR="00F7624C" w:rsidRDefault="00914E38">
            <w:r>
              <w:t>FT-06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5" w14:textId="77777777" w:rsidR="00F7624C" w:rsidRDefault="00914E38">
            <w:r>
              <w:t>Dashboard Data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6" w14:textId="77777777" w:rsidR="00F7624C" w:rsidRDefault="00914E38">
            <w:r>
              <w:t xml:space="preserve">Load </w:t>
            </w:r>
            <w:r>
              <w:t>analytics or service dashboard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7" w14:textId="77777777" w:rsidR="00F7624C" w:rsidRDefault="00914E38">
            <w:r>
              <w:t>Should display real-time or accurate statistical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8" w14:textId="77777777" w:rsidR="00F7624C" w:rsidRDefault="00914E38">
            <w:r>
              <w:t>Should display real-time or accurate statistical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9" w14:textId="77777777" w:rsidR="00F7624C" w:rsidRDefault="00914E38">
            <w:r>
              <w:t>Pass</w:t>
            </w:r>
          </w:p>
        </w:tc>
      </w:tr>
      <w:tr w:rsidR="00F7624C" w14:paraId="3E1AD261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B" w14:textId="77777777" w:rsidR="00F7624C" w:rsidRDefault="00914E38">
            <w:r>
              <w:t>PT-01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C" w14:textId="77777777" w:rsidR="00F7624C" w:rsidRDefault="00914E38">
            <w:r>
              <w:t>Response Time – Content Generation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D" w14:textId="77777777" w:rsidR="00F7624C" w:rsidRDefault="00914E38">
            <w:r>
              <w:t xml:space="preserve">Measure time to generate policy </w:t>
            </w:r>
            <w:r>
              <w:t>summary/document/response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E" w14:textId="77777777" w:rsidR="00F7624C" w:rsidRDefault="00914E38">
            <w:r>
              <w:t>Should respond in under 3 seconds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5F" w14:textId="77777777" w:rsidR="00F7624C" w:rsidRDefault="00914E38">
            <w:r>
              <w:t>Should respond in under 3 seconds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0" w14:textId="77777777" w:rsidR="00F7624C" w:rsidRDefault="00914E38">
            <w:r>
              <w:t>Pass</w:t>
            </w:r>
          </w:p>
        </w:tc>
      </w:tr>
      <w:tr w:rsidR="00F7624C" w14:paraId="3E1AD26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2" w14:textId="77777777" w:rsidR="00F7624C" w:rsidRDefault="00914E38">
            <w:r>
              <w:t>PT-02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3" w14:textId="77777777" w:rsidR="00F7624C" w:rsidRDefault="00914E38">
            <w:r>
              <w:t>Concurrent Requests – API Load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4" w14:textId="77777777" w:rsidR="00F7624C" w:rsidRDefault="00914E38">
            <w:r>
              <w:t>Send multiple requests from different users simultaneously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5" w14:textId="77777777" w:rsidR="00F7624C" w:rsidRDefault="00914E38">
            <w:r>
              <w:t>API should handle concurrent requests without timeout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6" w14:textId="77777777" w:rsidR="00F7624C" w:rsidRDefault="00914E38">
            <w:r>
              <w:t>API should handle concurrent requests without timeout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7" w14:textId="77777777" w:rsidR="00F7624C" w:rsidRDefault="00914E38">
            <w:r>
              <w:t>Pass</w:t>
            </w:r>
          </w:p>
        </w:tc>
      </w:tr>
      <w:tr w:rsidR="00F7624C" w14:paraId="3E1AD26F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9" w14:textId="77777777" w:rsidR="00F7624C" w:rsidRDefault="00914E38">
            <w:r>
              <w:t>PT-03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A" w14:textId="77777777" w:rsidR="00F7624C" w:rsidRDefault="00914E38">
            <w:r>
              <w:t>File Upload Load Test (e.g., complaint proof PDFs/images)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B" w14:textId="77777777" w:rsidR="00F7624C" w:rsidRDefault="00914E38">
            <w:r>
              <w:t>Upload multiple files for one complaint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C" w14:textId="77777777" w:rsidR="00F7624C" w:rsidRDefault="00914E38">
            <w:r>
              <w:t>Should accept and process all files smoothly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D" w14:textId="77777777" w:rsidR="00F7624C" w:rsidRDefault="00914E38">
            <w:r>
              <w:t>Should accept and process all files smoothly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6E" w14:textId="77777777" w:rsidR="00F7624C" w:rsidRDefault="00914E38">
            <w:r>
              <w:t>Pass</w:t>
            </w:r>
          </w:p>
        </w:tc>
      </w:tr>
      <w:tr w:rsidR="00F7624C" w14:paraId="3E1AD276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0" w14:textId="77777777" w:rsidR="00F7624C" w:rsidRDefault="00914E38">
            <w:r>
              <w:t>PT-04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1" w14:textId="77777777" w:rsidR="00F7624C" w:rsidRDefault="00914E38">
            <w:r>
              <w:t>Resilience – Interrupted Network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2" w14:textId="77777777" w:rsidR="00F7624C" w:rsidRDefault="00914E38">
            <w:r>
              <w:t>Submit form or document with interrupted internet connection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3" w14:textId="77777777" w:rsidR="00F7624C" w:rsidRDefault="00914E38">
            <w:r>
              <w:t>Should show error and allow retry or auto-resume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4" w14:textId="77777777" w:rsidR="00F7624C" w:rsidRDefault="00914E38">
            <w:r>
              <w:t>Should show error and allow retry or auto-resume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5" w14:textId="77777777" w:rsidR="00F7624C" w:rsidRDefault="00914E38">
            <w:r>
              <w:t>Pass</w:t>
            </w:r>
          </w:p>
        </w:tc>
      </w:tr>
      <w:tr w:rsidR="00F7624C" w14:paraId="3E1AD27D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7" w14:textId="77777777" w:rsidR="00F7624C" w:rsidRDefault="00914E38">
            <w:r>
              <w:lastRenderedPageBreak/>
              <w:t>PT-05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8" w14:textId="77777777" w:rsidR="00F7624C" w:rsidRDefault="00914E38">
            <w:r>
              <w:t>Mobile Compatibility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9" w14:textId="77777777" w:rsidR="00F7624C" w:rsidRDefault="00914E38">
            <w:r>
              <w:t xml:space="preserve">Use all </w:t>
            </w:r>
            <w:r>
              <w:t>features from different mobile devices and screen sizes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A" w14:textId="77777777" w:rsidR="00F7624C" w:rsidRDefault="00914E38">
            <w:r>
              <w:t>All functions should work properly without layout issues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B" w14:textId="77777777" w:rsidR="00F7624C" w:rsidRDefault="00914E38">
            <w:r>
              <w:t>All functions should work properly without layout issues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27C" w14:textId="77777777" w:rsidR="00F7624C" w:rsidRDefault="00914E38">
            <w:r>
              <w:t>Pass</w:t>
            </w:r>
          </w:p>
        </w:tc>
      </w:tr>
    </w:tbl>
    <w:p w14:paraId="3E1AD27E" w14:textId="77777777" w:rsidR="00F7624C" w:rsidRDefault="00F7624C"/>
    <w:sectPr w:rsidR="00F762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AD281" w14:textId="77777777" w:rsidR="00F7624C" w:rsidRDefault="00914E38">
      <w:pPr>
        <w:spacing w:line="240" w:lineRule="auto"/>
      </w:pPr>
      <w:r>
        <w:separator/>
      </w:r>
    </w:p>
  </w:endnote>
  <w:endnote w:type="continuationSeparator" w:id="0">
    <w:p w14:paraId="3E1AD282" w14:textId="77777777" w:rsidR="00F7624C" w:rsidRDefault="00914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1AD27F" w14:textId="77777777" w:rsidR="00F7624C" w:rsidRDefault="00914E38">
      <w:pPr>
        <w:spacing w:after="0"/>
      </w:pPr>
      <w:r>
        <w:separator/>
      </w:r>
    </w:p>
  </w:footnote>
  <w:footnote w:type="continuationSeparator" w:id="0">
    <w:p w14:paraId="3E1AD280" w14:textId="77777777" w:rsidR="00F7624C" w:rsidRDefault="00914E3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453599526">
    <w:abstractNumId w:val="5"/>
  </w:num>
  <w:num w:numId="2" w16cid:durableId="625703306">
    <w:abstractNumId w:val="3"/>
  </w:num>
  <w:num w:numId="3" w16cid:durableId="1562518917">
    <w:abstractNumId w:val="2"/>
  </w:num>
  <w:num w:numId="4" w16cid:durableId="980230063">
    <w:abstractNumId w:val="4"/>
  </w:num>
  <w:num w:numId="5" w16cid:durableId="397944982">
    <w:abstractNumId w:val="1"/>
  </w:num>
  <w:num w:numId="6" w16cid:durableId="152097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ABE"/>
    <w:rsid w:val="00914E38"/>
    <w:rsid w:val="00942B79"/>
    <w:rsid w:val="00AA1D8D"/>
    <w:rsid w:val="00B47730"/>
    <w:rsid w:val="00C71829"/>
    <w:rsid w:val="00C774B4"/>
    <w:rsid w:val="00CB0664"/>
    <w:rsid w:val="00D00A1A"/>
    <w:rsid w:val="00D74A76"/>
    <w:rsid w:val="00EF7A87"/>
    <w:rsid w:val="00F7624C"/>
    <w:rsid w:val="00FA51DC"/>
    <w:rsid w:val="00FC693F"/>
    <w:rsid w:val="3CD1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1AD224"/>
  <w14:defaultImageDpi w14:val="300"/>
  <w15:docId w15:val="{F6784E8F-A520-453B-8260-C09410D6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Dronadula srilekha</cp:lastModifiedBy>
  <cp:revision>3</cp:revision>
  <dcterms:created xsi:type="dcterms:W3CDTF">2025-06-26T11:10:00Z</dcterms:created>
  <dcterms:modified xsi:type="dcterms:W3CDTF">2025-06-27T10:00:00Z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5F9E728BDC4641119170E3A338949AA7_12</vt:lpwstr>
  </property>
</Properties>
</file>